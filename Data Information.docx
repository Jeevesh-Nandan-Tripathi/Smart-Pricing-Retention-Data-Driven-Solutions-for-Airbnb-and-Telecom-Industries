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A924" w14:textId="1F0FA2B9" w:rsidR="00A50A73" w:rsidRDefault="00A50A73">
      <w:pPr>
        <w:pStyle w:val="Heading1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r w:rsidRPr="00A50A73">
        <w:rPr>
          <w:rFonts w:ascii="Times New Roman" w:eastAsia="Times New Roman" w:hAnsi="Times New Roman" w:cs="Times New Roman"/>
          <w:color w:val="00B0F0"/>
          <w:sz w:val="32"/>
          <w:szCs w:val="32"/>
          <w:lang w:val="en-IN"/>
        </w:rPr>
        <w:t>Project- Part A: Airbnb Price Prediction and Insights</w:t>
      </w:r>
    </w:p>
    <w:p w14:paraId="0E38E06E" w14:textId="210BF870" w:rsidR="0054408C" w:rsidRDefault="00000000">
      <w:pPr>
        <w:pStyle w:val="Heading1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color w:val="00B0F0"/>
          <w:sz w:val="32"/>
          <w:szCs w:val="32"/>
        </w:rPr>
        <w:t>Data Dictionary:</w:t>
      </w:r>
    </w:p>
    <w:p w14:paraId="37068CAA" w14:textId="77777777" w:rsidR="0054408C" w:rsidRDefault="0054408C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875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2160"/>
        <w:gridCol w:w="2160"/>
        <w:gridCol w:w="2160"/>
      </w:tblGrid>
      <w:tr w:rsidR="0054408C" w14:paraId="171D5428" w14:textId="77777777">
        <w:trPr>
          <w:trHeight w:val="435"/>
        </w:trPr>
        <w:tc>
          <w:tcPr>
            <w:tcW w:w="2270" w:type="dxa"/>
          </w:tcPr>
          <w:p w14:paraId="114F3226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highlight w:val="lightGray"/>
              </w:rPr>
              <w:t>Variable</w:t>
            </w:r>
          </w:p>
        </w:tc>
        <w:tc>
          <w:tcPr>
            <w:tcW w:w="2160" w:type="dxa"/>
          </w:tcPr>
          <w:p w14:paraId="26438DDC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highlight w:val="lightGray"/>
              </w:rPr>
              <w:t>Description</w:t>
            </w:r>
          </w:p>
        </w:tc>
        <w:tc>
          <w:tcPr>
            <w:tcW w:w="2160" w:type="dxa"/>
          </w:tcPr>
          <w:p w14:paraId="08A5F14A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highlight w:val="lightGray"/>
              </w:rPr>
              <w:t>Type</w:t>
            </w:r>
          </w:p>
        </w:tc>
        <w:tc>
          <w:tcPr>
            <w:tcW w:w="2160" w:type="dxa"/>
          </w:tcPr>
          <w:p w14:paraId="6126587B" w14:textId="77777777" w:rsidR="005440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highlight w:val="lightGray"/>
              </w:rPr>
              <w:t>Unit</w:t>
            </w:r>
          </w:p>
        </w:tc>
      </w:tr>
      <w:tr w:rsidR="0054408C" w14:paraId="388F929F" w14:textId="77777777">
        <w:tc>
          <w:tcPr>
            <w:tcW w:w="2270" w:type="dxa"/>
          </w:tcPr>
          <w:p w14:paraId="5B324478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160" w:type="dxa"/>
          </w:tcPr>
          <w:p w14:paraId="32798371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Unique identifier for the listing</w:t>
            </w:r>
          </w:p>
        </w:tc>
        <w:tc>
          <w:tcPr>
            <w:tcW w:w="2160" w:type="dxa"/>
          </w:tcPr>
          <w:p w14:paraId="7AB4435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708850C5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230625AF" w14:textId="77777777">
        <w:tc>
          <w:tcPr>
            <w:tcW w:w="2270" w:type="dxa"/>
          </w:tcPr>
          <w:p w14:paraId="76F8BDBE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log_price</w:t>
            </w:r>
          </w:p>
        </w:tc>
        <w:tc>
          <w:tcPr>
            <w:tcW w:w="2160" w:type="dxa"/>
          </w:tcPr>
          <w:p w14:paraId="3F941603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Log-transformed price of the listing</w:t>
            </w:r>
          </w:p>
        </w:tc>
        <w:tc>
          <w:tcPr>
            <w:tcW w:w="2160" w:type="dxa"/>
          </w:tcPr>
          <w:p w14:paraId="2F1D51D3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2160" w:type="dxa"/>
          </w:tcPr>
          <w:p w14:paraId="12D8D23D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5018E9DB" w14:textId="77777777">
        <w:tc>
          <w:tcPr>
            <w:tcW w:w="2270" w:type="dxa"/>
          </w:tcPr>
          <w:p w14:paraId="3DE074E7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property_type</w:t>
            </w:r>
          </w:p>
        </w:tc>
        <w:tc>
          <w:tcPr>
            <w:tcW w:w="2160" w:type="dxa"/>
          </w:tcPr>
          <w:p w14:paraId="66F1A2F3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property (e.g., Apartment, House)</w:t>
            </w:r>
          </w:p>
        </w:tc>
        <w:tc>
          <w:tcPr>
            <w:tcW w:w="2160" w:type="dxa"/>
          </w:tcPr>
          <w:p w14:paraId="5F0526B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63ABC7B2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4EB19606" w14:textId="77777777">
        <w:tc>
          <w:tcPr>
            <w:tcW w:w="2270" w:type="dxa"/>
          </w:tcPr>
          <w:p w14:paraId="66D04981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room_type</w:t>
            </w:r>
          </w:p>
        </w:tc>
        <w:tc>
          <w:tcPr>
            <w:tcW w:w="2160" w:type="dxa"/>
          </w:tcPr>
          <w:p w14:paraId="5FA0B69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room offered (e.g., Entire home/apt, Private room)</w:t>
            </w:r>
          </w:p>
        </w:tc>
        <w:tc>
          <w:tcPr>
            <w:tcW w:w="2160" w:type="dxa"/>
          </w:tcPr>
          <w:p w14:paraId="338AED05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73B3AAE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2C17821D" w14:textId="77777777">
        <w:trPr>
          <w:trHeight w:val="743"/>
        </w:trPr>
        <w:tc>
          <w:tcPr>
            <w:tcW w:w="2270" w:type="dxa"/>
          </w:tcPr>
          <w:p w14:paraId="0DD5401F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amenities</w:t>
            </w:r>
          </w:p>
        </w:tc>
        <w:tc>
          <w:tcPr>
            <w:tcW w:w="2160" w:type="dxa"/>
          </w:tcPr>
          <w:p w14:paraId="490993D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amenities available at the property</w:t>
            </w:r>
          </w:p>
        </w:tc>
        <w:tc>
          <w:tcPr>
            <w:tcW w:w="2160" w:type="dxa"/>
          </w:tcPr>
          <w:p w14:paraId="0F7A84B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6A431F5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4311F26E" w14:textId="77777777">
        <w:tc>
          <w:tcPr>
            <w:tcW w:w="2270" w:type="dxa"/>
          </w:tcPr>
          <w:p w14:paraId="1CE75D04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accommodates</w:t>
            </w:r>
          </w:p>
        </w:tc>
        <w:tc>
          <w:tcPr>
            <w:tcW w:w="2160" w:type="dxa"/>
          </w:tcPr>
          <w:p w14:paraId="72E82B0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guests the property can accommodate</w:t>
            </w:r>
          </w:p>
        </w:tc>
        <w:tc>
          <w:tcPr>
            <w:tcW w:w="2160" w:type="dxa"/>
          </w:tcPr>
          <w:p w14:paraId="4FC8B8AA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2160" w:type="dxa"/>
          </w:tcPr>
          <w:p w14:paraId="62611FE8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People</w:t>
            </w:r>
          </w:p>
        </w:tc>
      </w:tr>
      <w:tr w:rsidR="0054408C" w14:paraId="4C948217" w14:textId="77777777">
        <w:tc>
          <w:tcPr>
            <w:tcW w:w="2270" w:type="dxa"/>
          </w:tcPr>
          <w:p w14:paraId="228E3610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bathrooms</w:t>
            </w:r>
          </w:p>
        </w:tc>
        <w:tc>
          <w:tcPr>
            <w:tcW w:w="2160" w:type="dxa"/>
          </w:tcPr>
          <w:p w14:paraId="44BCBDF5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bathrooms in the listing</w:t>
            </w:r>
          </w:p>
        </w:tc>
        <w:tc>
          <w:tcPr>
            <w:tcW w:w="2160" w:type="dxa"/>
          </w:tcPr>
          <w:p w14:paraId="17D0380C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Integer/Float</w:t>
            </w:r>
          </w:p>
        </w:tc>
        <w:tc>
          <w:tcPr>
            <w:tcW w:w="2160" w:type="dxa"/>
          </w:tcPr>
          <w:p w14:paraId="2A02E83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78ACC7DC" w14:textId="77777777">
        <w:tc>
          <w:tcPr>
            <w:tcW w:w="2270" w:type="dxa"/>
          </w:tcPr>
          <w:p w14:paraId="784F97F3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bed_type</w:t>
            </w:r>
          </w:p>
        </w:tc>
        <w:tc>
          <w:tcPr>
            <w:tcW w:w="2160" w:type="dxa"/>
          </w:tcPr>
          <w:p w14:paraId="20853F30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bed provided (e.g., Real Bed, Futon)</w:t>
            </w:r>
          </w:p>
        </w:tc>
        <w:tc>
          <w:tcPr>
            <w:tcW w:w="2160" w:type="dxa"/>
          </w:tcPr>
          <w:p w14:paraId="32D5DC4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51710A81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2DD284B0" w14:textId="77777777">
        <w:tc>
          <w:tcPr>
            <w:tcW w:w="2270" w:type="dxa"/>
          </w:tcPr>
          <w:p w14:paraId="177C2A53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cancellation_policy</w:t>
            </w:r>
          </w:p>
        </w:tc>
        <w:tc>
          <w:tcPr>
            <w:tcW w:w="2160" w:type="dxa"/>
          </w:tcPr>
          <w:p w14:paraId="11707F1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Cancellation policy of the host (e.g., Moderate, Strict)</w:t>
            </w:r>
          </w:p>
        </w:tc>
        <w:tc>
          <w:tcPr>
            <w:tcW w:w="2160" w:type="dxa"/>
          </w:tcPr>
          <w:p w14:paraId="23C8F731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6FBFD81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6CFCA11B" w14:textId="77777777">
        <w:tc>
          <w:tcPr>
            <w:tcW w:w="2270" w:type="dxa"/>
          </w:tcPr>
          <w:p w14:paraId="0039179A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cleaning_fee</w:t>
            </w:r>
          </w:p>
        </w:tc>
        <w:tc>
          <w:tcPr>
            <w:tcW w:w="2160" w:type="dxa"/>
          </w:tcPr>
          <w:p w14:paraId="294B233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Indicates if a cleaning fee is charged (TRUE/FALSE)</w:t>
            </w:r>
          </w:p>
        </w:tc>
        <w:tc>
          <w:tcPr>
            <w:tcW w:w="2160" w:type="dxa"/>
          </w:tcPr>
          <w:p w14:paraId="4293F97C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2160" w:type="dxa"/>
          </w:tcPr>
          <w:p w14:paraId="41D6EAD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39092842" w14:textId="77777777">
        <w:tc>
          <w:tcPr>
            <w:tcW w:w="2270" w:type="dxa"/>
          </w:tcPr>
          <w:p w14:paraId="32BD88F0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city</w:t>
            </w:r>
          </w:p>
        </w:tc>
        <w:tc>
          <w:tcPr>
            <w:tcW w:w="2160" w:type="dxa"/>
          </w:tcPr>
          <w:p w14:paraId="2C3B2A0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City where the property is located</w:t>
            </w:r>
          </w:p>
        </w:tc>
        <w:tc>
          <w:tcPr>
            <w:tcW w:w="2160" w:type="dxa"/>
          </w:tcPr>
          <w:p w14:paraId="74C8AD14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51A4C43D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23A9452B" w14:textId="77777777">
        <w:tc>
          <w:tcPr>
            <w:tcW w:w="2270" w:type="dxa"/>
          </w:tcPr>
          <w:p w14:paraId="2F5A4C7C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160" w:type="dxa"/>
          </w:tcPr>
          <w:p w14:paraId="3635091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of the property provided by the host</w:t>
            </w:r>
          </w:p>
        </w:tc>
        <w:tc>
          <w:tcPr>
            <w:tcW w:w="2160" w:type="dxa"/>
          </w:tcPr>
          <w:p w14:paraId="2BAA7B3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4646C2BA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43CB9A0A" w14:textId="77777777">
        <w:tc>
          <w:tcPr>
            <w:tcW w:w="2270" w:type="dxa"/>
          </w:tcPr>
          <w:p w14:paraId="2FCF562B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first_review</w:t>
            </w:r>
          </w:p>
        </w:tc>
        <w:tc>
          <w:tcPr>
            <w:tcW w:w="2160" w:type="dxa"/>
          </w:tcPr>
          <w:p w14:paraId="4029776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the first review for the listing</w:t>
            </w:r>
          </w:p>
        </w:tc>
        <w:tc>
          <w:tcPr>
            <w:tcW w:w="2160" w:type="dxa"/>
          </w:tcPr>
          <w:p w14:paraId="11D684B6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160" w:type="dxa"/>
          </w:tcPr>
          <w:p w14:paraId="6DADE8D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DD-MM-YYYY</w:t>
            </w:r>
          </w:p>
        </w:tc>
      </w:tr>
      <w:tr w:rsidR="0054408C" w14:paraId="5BE52902" w14:textId="77777777">
        <w:tc>
          <w:tcPr>
            <w:tcW w:w="2270" w:type="dxa"/>
          </w:tcPr>
          <w:p w14:paraId="74E1422E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host_has_profile_pic</w:t>
            </w:r>
          </w:p>
        </w:tc>
        <w:tc>
          <w:tcPr>
            <w:tcW w:w="2160" w:type="dxa"/>
          </w:tcPr>
          <w:p w14:paraId="00B4C2A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Indicates if the host has a profile picture (t/f)</w:t>
            </w:r>
          </w:p>
        </w:tc>
        <w:tc>
          <w:tcPr>
            <w:tcW w:w="2160" w:type="dxa"/>
          </w:tcPr>
          <w:p w14:paraId="319CD996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2160" w:type="dxa"/>
          </w:tcPr>
          <w:p w14:paraId="69542390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74E4ABB0" w14:textId="77777777">
        <w:tc>
          <w:tcPr>
            <w:tcW w:w="2270" w:type="dxa"/>
          </w:tcPr>
          <w:p w14:paraId="01632439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host_identity_verified</w:t>
            </w:r>
          </w:p>
        </w:tc>
        <w:tc>
          <w:tcPr>
            <w:tcW w:w="2160" w:type="dxa"/>
          </w:tcPr>
          <w:p w14:paraId="537140CC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Indicates if the host's identity is verified (t/f)</w:t>
            </w:r>
          </w:p>
        </w:tc>
        <w:tc>
          <w:tcPr>
            <w:tcW w:w="2160" w:type="dxa"/>
          </w:tcPr>
          <w:p w14:paraId="3ACFC4C0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2160" w:type="dxa"/>
          </w:tcPr>
          <w:p w14:paraId="4FBBDB9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443A7256" w14:textId="77777777">
        <w:tc>
          <w:tcPr>
            <w:tcW w:w="2270" w:type="dxa"/>
          </w:tcPr>
          <w:p w14:paraId="039B6BBD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host_response_rate</w:t>
            </w:r>
          </w:p>
        </w:tc>
        <w:tc>
          <w:tcPr>
            <w:tcW w:w="2160" w:type="dxa"/>
          </w:tcPr>
          <w:p w14:paraId="7C80DB3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Host's response rate (e.g., 100%)</w:t>
            </w:r>
          </w:p>
        </w:tc>
        <w:tc>
          <w:tcPr>
            <w:tcW w:w="2160" w:type="dxa"/>
          </w:tcPr>
          <w:p w14:paraId="7667D274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0801B2F1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54408C" w14:paraId="1144AD57" w14:textId="77777777">
        <w:tc>
          <w:tcPr>
            <w:tcW w:w="2270" w:type="dxa"/>
          </w:tcPr>
          <w:p w14:paraId="11411C38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host_since</w:t>
            </w:r>
          </w:p>
        </w:tc>
        <w:tc>
          <w:tcPr>
            <w:tcW w:w="2160" w:type="dxa"/>
          </w:tcPr>
          <w:p w14:paraId="09E4550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when the host joined Airbnb</w:t>
            </w:r>
          </w:p>
        </w:tc>
        <w:tc>
          <w:tcPr>
            <w:tcW w:w="2160" w:type="dxa"/>
          </w:tcPr>
          <w:p w14:paraId="179FC338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160" w:type="dxa"/>
          </w:tcPr>
          <w:p w14:paraId="6710F99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DD-MM-YYYY</w:t>
            </w:r>
          </w:p>
        </w:tc>
      </w:tr>
      <w:tr w:rsidR="0054408C" w14:paraId="254B10FF" w14:textId="77777777">
        <w:tc>
          <w:tcPr>
            <w:tcW w:w="2270" w:type="dxa"/>
          </w:tcPr>
          <w:p w14:paraId="12BAAA04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instant_bookable</w:t>
            </w:r>
          </w:p>
        </w:tc>
        <w:tc>
          <w:tcPr>
            <w:tcW w:w="2160" w:type="dxa"/>
          </w:tcPr>
          <w:p w14:paraId="1E1912E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Indicates if the listing can be booked instantly (t/f)</w:t>
            </w:r>
          </w:p>
        </w:tc>
        <w:tc>
          <w:tcPr>
            <w:tcW w:w="2160" w:type="dxa"/>
          </w:tcPr>
          <w:p w14:paraId="42F6EB4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2160" w:type="dxa"/>
          </w:tcPr>
          <w:p w14:paraId="15ACE7F3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0E5F8B64" w14:textId="77777777">
        <w:tc>
          <w:tcPr>
            <w:tcW w:w="2270" w:type="dxa"/>
          </w:tcPr>
          <w:p w14:paraId="4BD7D78F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last_review</w:t>
            </w:r>
          </w:p>
        </w:tc>
        <w:tc>
          <w:tcPr>
            <w:tcW w:w="2160" w:type="dxa"/>
          </w:tcPr>
          <w:p w14:paraId="32756962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the most recent review for the listing</w:t>
            </w:r>
          </w:p>
        </w:tc>
        <w:tc>
          <w:tcPr>
            <w:tcW w:w="2160" w:type="dxa"/>
          </w:tcPr>
          <w:p w14:paraId="5D58A5AC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160" w:type="dxa"/>
          </w:tcPr>
          <w:p w14:paraId="2CD8A5D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DD-MM-YYYY</w:t>
            </w:r>
          </w:p>
        </w:tc>
      </w:tr>
      <w:tr w:rsidR="0054408C" w14:paraId="66D3CBF8" w14:textId="77777777">
        <w:tc>
          <w:tcPr>
            <w:tcW w:w="2270" w:type="dxa"/>
          </w:tcPr>
          <w:p w14:paraId="02734416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latitude</w:t>
            </w:r>
          </w:p>
        </w:tc>
        <w:tc>
          <w:tcPr>
            <w:tcW w:w="2160" w:type="dxa"/>
          </w:tcPr>
          <w:p w14:paraId="1B07C1C8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Latitude coordinate of the listing's location</w:t>
            </w:r>
          </w:p>
        </w:tc>
        <w:tc>
          <w:tcPr>
            <w:tcW w:w="2160" w:type="dxa"/>
          </w:tcPr>
          <w:p w14:paraId="13A1DB92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2160" w:type="dxa"/>
          </w:tcPr>
          <w:p w14:paraId="43712636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Degrees</w:t>
            </w:r>
          </w:p>
        </w:tc>
      </w:tr>
      <w:tr w:rsidR="0054408C" w14:paraId="213CA592" w14:textId="77777777">
        <w:tc>
          <w:tcPr>
            <w:tcW w:w="2270" w:type="dxa"/>
          </w:tcPr>
          <w:p w14:paraId="6644C794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longitude</w:t>
            </w:r>
          </w:p>
        </w:tc>
        <w:tc>
          <w:tcPr>
            <w:tcW w:w="2160" w:type="dxa"/>
          </w:tcPr>
          <w:p w14:paraId="77A9547A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Longitude coordinate of the listing's location</w:t>
            </w:r>
          </w:p>
        </w:tc>
        <w:tc>
          <w:tcPr>
            <w:tcW w:w="2160" w:type="dxa"/>
          </w:tcPr>
          <w:p w14:paraId="361AB2C0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2160" w:type="dxa"/>
          </w:tcPr>
          <w:p w14:paraId="39482EEA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Degrees</w:t>
            </w:r>
          </w:p>
        </w:tc>
      </w:tr>
      <w:tr w:rsidR="0054408C" w14:paraId="6644B101" w14:textId="77777777">
        <w:tc>
          <w:tcPr>
            <w:tcW w:w="2270" w:type="dxa"/>
          </w:tcPr>
          <w:p w14:paraId="2EA88E5C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</w:tcPr>
          <w:p w14:paraId="136A1B5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Name/title of the listing</w:t>
            </w:r>
          </w:p>
        </w:tc>
        <w:tc>
          <w:tcPr>
            <w:tcW w:w="2160" w:type="dxa"/>
          </w:tcPr>
          <w:p w14:paraId="68A8A49C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28BFEF1B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3EF36FFD" w14:textId="77777777">
        <w:tc>
          <w:tcPr>
            <w:tcW w:w="2270" w:type="dxa"/>
          </w:tcPr>
          <w:p w14:paraId="7447572A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neighbourhood</w:t>
            </w:r>
          </w:p>
        </w:tc>
        <w:tc>
          <w:tcPr>
            <w:tcW w:w="2160" w:type="dxa"/>
          </w:tcPr>
          <w:p w14:paraId="6FE7E45C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Neighborhood where the listing is located</w:t>
            </w:r>
          </w:p>
        </w:tc>
        <w:tc>
          <w:tcPr>
            <w:tcW w:w="2160" w:type="dxa"/>
          </w:tcPr>
          <w:p w14:paraId="2E30923D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1866E888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7E5A6F3E" w14:textId="77777777">
        <w:tc>
          <w:tcPr>
            <w:tcW w:w="2270" w:type="dxa"/>
          </w:tcPr>
          <w:p w14:paraId="1C1C1ACC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number_of_reviews</w:t>
            </w:r>
          </w:p>
        </w:tc>
        <w:tc>
          <w:tcPr>
            <w:tcW w:w="2160" w:type="dxa"/>
          </w:tcPr>
          <w:p w14:paraId="7D3CCE6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number of reviews the listing has received</w:t>
            </w:r>
          </w:p>
        </w:tc>
        <w:tc>
          <w:tcPr>
            <w:tcW w:w="2160" w:type="dxa"/>
          </w:tcPr>
          <w:p w14:paraId="20C87FB9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2160" w:type="dxa"/>
          </w:tcPr>
          <w:p w14:paraId="46D89860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5C9C0C58" w14:textId="77777777">
        <w:tc>
          <w:tcPr>
            <w:tcW w:w="2270" w:type="dxa"/>
          </w:tcPr>
          <w:p w14:paraId="6E6A8B97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review_scores_rating</w:t>
            </w:r>
          </w:p>
        </w:tc>
        <w:tc>
          <w:tcPr>
            <w:tcW w:w="2160" w:type="dxa"/>
          </w:tcPr>
          <w:p w14:paraId="087A199E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 review score for the listing</w:t>
            </w:r>
          </w:p>
        </w:tc>
        <w:tc>
          <w:tcPr>
            <w:tcW w:w="2160" w:type="dxa"/>
          </w:tcPr>
          <w:p w14:paraId="4F357C51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2160" w:type="dxa"/>
          </w:tcPr>
          <w:p w14:paraId="51EF18ED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5FF7102B" w14:textId="77777777">
        <w:tc>
          <w:tcPr>
            <w:tcW w:w="2270" w:type="dxa"/>
          </w:tcPr>
          <w:p w14:paraId="69927A69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thumbnail_url</w:t>
            </w:r>
          </w:p>
        </w:tc>
        <w:tc>
          <w:tcPr>
            <w:tcW w:w="2160" w:type="dxa"/>
          </w:tcPr>
          <w:p w14:paraId="336F044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 for the thumbnail image of the listing (may be empty)</w:t>
            </w:r>
          </w:p>
        </w:tc>
        <w:tc>
          <w:tcPr>
            <w:tcW w:w="2160" w:type="dxa"/>
          </w:tcPr>
          <w:p w14:paraId="45050F55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6E2A186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0B93281A" w14:textId="77777777">
        <w:tc>
          <w:tcPr>
            <w:tcW w:w="2270" w:type="dxa"/>
          </w:tcPr>
          <w:p w14:paraId="24341910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zipcode</w:t>
            </w:r>
          </w:p>
        </w:tc>
        <w:tc>
          <w:tcPr>
            <w:tcW w:w="2160" w:type="dxa"/>
          </w:tcPr>
          <w:p w14:paraId="7DB253AD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Zip code of the property's location</w:t>
            </w:r>
          </w:p>
        </w:tc>
        <w:tc>
          <w:tcPr>
            <w:tcW w:w="2160" w:type="dxa"/>
          </w:tcPr>
          <w:p w14:paraId="3D40FE06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2160" w:type="dxa"/>
          </w:tcPr>
          <w:p w14:paraId="015DEE7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1251652B" w14:textId="77777777">
        <w:tc>
          <w:tcPr>
            <w:tcW w:w="2270" w:type="dxa"/>
          </w:tcPr>
          <w:p w14:paraId="27761622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bedrooms</w:t>
            </w:r>
          </w:p>
        </w:tc>
        <w:tc>
          <w:tcPr>
            <w:tcW w:w="2160" w:type="dxa"/>
          </w:tcPr>
          <w:p w14:paraId="783BED8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bedrooms in the listing</w:t>
            </w:r>
          </w:p>
        </w:tc>
        <w:tc>
          <w:tcPr>
            <w:tcW w:w="2160" w:type="dxa"/>
          </w:tcPr>
          <w:p w14:paraId="2E144E11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2160" w:type="dxa"/>
          </w:tcPr>
          <w:p w14:paraId="5C03A157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4408C" w14:paraId="662C6DCC" w14:textId="77777777">
        <w:tc>
          <w:tcPr>
            <w:tcW w:w="2270" w:type="dxa"/>
          </w:tcPr>
          <w:p w14:paraId="57A2DEF0" w14:textId="77777777" w:rsidR="0054408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beds</w:t>
            </w:r>
          </w:p>
        </w:tc>
        <w:tc>
          <w:tcPr>
            <w:tcW w:w="2160" w:type="dxa"/>
          </w:tcPr>
          <w:p w14:paraId="1E4F7F7F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beds in the listing</w:t>
            </w:r>
          </w:p>
        </w:tc>
        <w:tc>
          <w:tcPr>
            <w:tcW w:w="2160" w:type="dxa"/>
          </w:tcPr>
          <w:p w14:paraId="6ADAEA99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2160" w:type="dxa"/>
          </w:tcPr>
          <w:p w14:paraId="6B66EA03" w14:textId="77777777" w:rsidR="005440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517D1CED" w14:textId="77777777" w:rsidR="0054408C" w:rsidRDefault="0054408C">
      <w:pPr>
        <w:rPr>
          <w:rFonts w:ascii="Times New Roman" w:eastAsia="Times New Roman" w:hAnsi="Times New Roman" w:cs="Times New Roman"/>
        </w:rPr>
      </w:pPr>
    </w:p>
    <w:p w14:paraId="47CB8691" w14:textId="77777777" w:rsidR="0054408C" w:rsidRDefault="0054408C">
      <w:pPr>
        <w:rPr>
          <w:rFonts w:ascii="Times New Roman" w:eastAsia="Times New Roman" w:hAnsi="Times New Roman" w:cs="Times New Roman"/>
        </w:rPr>
      </w:pPr>
    </w:p>
    <w:p w14:paraId="21E94409" w14:textId="77777777" w:rsidR="00A50A73" w:rsidRDefault="00A50A73">
      <w:pPr>
        <w:rPr>
          <w:rFonts w:ascii="Times New Roman" w:eastAsia="Times New Roman" w:hAnsi="Times New Roman" w:cs="Times New Roman"/>
        </w:rPr>
      </w:pPr>
    </w:p>
    <w:p w14:paraId="196325AE" w14:textId="77777777" w:rsidR="00A50A73" w:rsidRDefault="00A50A73">
      <w:pPr>
        <w:rPr>
          <w:rFonts w:ascii="Times New Roman" w:eastAsia="Times New Roman" w:hAnsi="Times New Roman" w:cs="Times New Roman"/>
        </w:rPr>
      </w:pPr>
    </w:p>
    <w:p w14:paraId="78DDC92C" w14:textId="77777777" w:rsidR="00A50A73" w:rsidRDefault="00A50A73">
      <w:pPr>
        <w:rPr>
          <w:rFonts w:ascii="Times New Roman" w:eastAsia="Times New Roman" w:hAnsi="Times New Roman" w:cs="Times New Roman"/>
        </w:rPr>
      </w:pPr>
    </w:p>
    <w:p w14:paraId="65F633AD" w14:textId="5EED079B" w:rsidR="0054408C" w:rsidRDefault="00A50A73">
      <w:pPr>
        <w:rPr>
          <w:rFonts w:ascii="Times New Roman" w:eastAsia="Times New Roman" w:hAnsi="Times New Roman" w:cs="Times New Roman"/>
        </w:rPr>
      </w:pPr>
      <w:r>
        <w:rPr>
          <w:rFonts w:ascii="Arial-BoldMT" w:hAnsi="Arial-BoldMT" w:cs="Arial-BoldMT"/>
          <w:b/>
          <w:bCs/>
          <w:color w:val="45B1E2"/>
          <w:sz w:val="28"/>
          <w:szCs w:val="28"/>
          <w:lang w:val="en-IN"/>
        </w:rPr>
        <w:lastRenderedPageBreak/>
        <w:t>Part B: Customer Churn Prediction</w:t>
      </w:r>
    </w:p>
    <w:p w14:paraId="31296D3C" w14:textId="77777777" w:rsidR="0054408C" w:rsidRDefault="0054408C">
      <w:pPr>
        <w:rPr>
          <w:rFonts w:ascii="Times New Roman" w:eastAsia="Times New Roman" w:hAnsi="Times New Roman" w:cs="Times New Roman"/>
        </w:rPr>
      </w:pPr>
    </w:p>
    <w:p w14:paraId="567D2FD1" w14:textId="77777777" w:rsidR="00A50A73" w:rsidRPr="00717134" w:rsidRDefault="00A50A73" w:rsidP="00A50A73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17134">
        <w:rPr>
          <w:rFonts w:ascii="Times New Roman" w:hAnsi="Times New Roman" w:cs="Times New Roman"/>
          <w:b/>
          <w:bCs/>
          <w:color w:val="00B0F0"/>
          <w:sz w:val="32"/>
          <w:szCs w:val="32"/>
        </w:rPr>
        <w:t>Data Dictionary:</w:t>
      </w:r>
    </w:p>
    <w:p w14:paraId="1BA03FAB" w14:textId="77777777" w:rsidR="00A50A73" w:rsidRDefault="00A50A73" w:rsidP="00A50A7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1909"/>
        <w:gridCol w:w="4661"/>
        <w:gridCol w:w="1624"/>
        <w:gridCol w:w="927"/>
      </w:tblGrid>
      <w:tr w:rsidR="00A50A73" w14:paraId="5F178D39" w14:textId="77777777" w:rsidTr="007C6AB3">
        <w:trPr>
          <w:trHeight w:val="376"/>
        </w:trPr>
        <w:tc>
          <w:tcPr>
            <w:tcW w:w="1909" w:type="dxa"/>
          </w:tcPr>
          <w:p w14:paraId="6DB73552" w14:textId="77777777" w:rsidR="00A50A73" w:rsidRPr="002E4235" w:rsidRDefault="00A50A73" w:rsidP="007C6AB3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highlight w:val="lightGray"/>
              </w:rPr>
              <w:t>Variable</w:t>
            </w:r>
          </w:p>
        </w:tc>
        <w:tc>
          <w:tcPr>
            <w:tcW w:w="4661" w:type="dxa"/>
          </w:tcPr>
          <w:p w14:paraId="28857F74" w14:textId="77777777" w:rsidR="00A50A73" w:rsidRPr="002E4235" w:rsidRDefault="00A50A73" w:rsidP="007C6AB3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624" w:type="dxa"/>
          </w:tcPr>
          <w:p w14:paraId="247757F0" w14:textId="77777777" w:rsidR="00A50A73" w:rsidRPr="002E4235" w:rsidRDefault="00A50A73" w:rsidP="007C6AB3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927" w:type="dxa"/>
          </w:tcPr>
          <w:p w14:paraId="11756104" w14:textId="77777777" w:rsidR="00A50A73" w:rsidRPr="002E4235" w:rsidRDefault="00A50A73" w:rsidP="007C6AB3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A50A73" w14:paraId="4EC8EE4C" w14:textId="77777777" w:rsidTr="007C6AB3">
        <w:trPr>
          <w:trHeight w:val="376"/>
        </w:trPr>
        <w:tc>
          <w:tcPr>
            <w:tcW w:w="1909" w:type="dxa"/>
          </w:tcPr>
          <w:p w14:paraId="2591BB72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customerID</w:t>
            </w:r>
          </w:p>
        </w:tc>
        <w:tc>
          <w:tcPr>
            <w:tcW w:w="4661" w:type="dxa"/>
          </w:tcPr>
          <w:p w14:paraId="62D0C1EE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Unique ID for the customer</w:t>
            </w:r>
          </w:p>
        </w:tc>
        <w:tc>
          <w:tcPr>
            <w:tcW w:w="1624" w:type="dxa"/>
          </w:tcPr>
          <w:p w14:paraId="7DACA62B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636FB03D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41C156A1" w14:textId="77777777" w:rsidTr="007C6AB3">
        <w:trPr>
          <w:trHeight w:val="376"/>
        </w:trPr>
        <w:tc>
          <w:tcPr>
            <w:tcW w:w="1909" w:type="dxa"/>
          </w:tcPr>
          <w:p w14:paraId="0D6AC728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4661" w:type="dxa"/>
          </w:tcPr>
          <w:p w14:paraId="54671270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Gender of the customer</w:t>
            </w:r>
          </w:p>
        </w:tc>
        <w:tc>
          <w:tcPr>
            <w:tcW w:w="1624" w:type="dxa"/>
          </w:tcPr>
          <w:p w14:paraId="113B226A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24A3FA2D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53C72CBB" w14:textId="77777777" w:rsidTr="007C6AB3">
        <w:trPr>
          <w:trHeight w:val="376"/>
        </w:trPr>
        <w:tc>
          <w:tcPr>
            <w:tcW w:w="1909" w:type="dxa"/>
          </w:tcPr>
          <w:p w14:paraId="312546DD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SeniorCitizen</w:t>
            </w:r>
          </w:p>
        </w:tc>
        <w:tc>
          <w:tcPr>
            <w:tcW w:w="4661" w:type="dxa"/>
          </w:tcPr>
          <w:p w14:paraId="7E1C6718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is a senior citizen (0: No, 1: Yes)</w:t>
            </w:r>
          </w:p>
        </w:tc>
        <w:tc>
          <w:tcPr>
            <w:tcW w:w="1624" w:type="dxa"/>
          </w:tcPr>
          <w:p w14:paraId="22AC099E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927" w:type="dxa"/>
          </w:tcPr>
          <w:p w14:paraId="3CF9BCA7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4CFE6A13" w14:textId="77777777" w:rsidTr="007C6AB3">
        <w:trPr>
          <w:trHeight w:val="376"/>
        </w:trPr>
        <w:tc>
          <w:tcPr>
            <w:tcW w:w="1909" w:type="dxa"/>
          </w:tcPr>
          <w:p w14:paraId="1B0BE883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Partner</w:t>
            </w:r>
          </w:p>
        </w:tc>
        <w:tc>
          <w:tcPr>
            <w:tcW w:w="4661" w:type="dxa"/>
          </w:tcPr>
          <w:p w14:paraId="32E3B69E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a partner (Yes/No)</w:t>
            </w:r>
          </w:p>
        </w:tc>
        <w:tc>
          <w:tcPr>
            <w:tcW w:w="1624" w:type="dxa"/>
          </w:tcPr>
          <w:p w14:paraId="64E19ABF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3DFA78F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195DFD2E" w14:textId="77777777" w:rsidTr="007C6AB3">
        <w:trPr>
          <w:trHeight w:val="376"/>
        </w:trPr>
        <w:tc>
          <w:tcPr>
            <w:tcW w:w="1909" w:type="dxa"/>
          </w:tcPr>
          <w:p w14:paraId="57384167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Dependents</w:t>
            </w:r>
          </w:p>
        </w:tc>
        <w:tc>
          <w:tcPr>
            <w:tcW w:w="4661" w:type="dxa"/>
          </w:tcPr>
          <w:p w14:paraId="2431F8D7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dependents (Yes/No)</w:t>
            </w:r>
          </w:p>
        </w:tc>
        <w:tc>
          <w:tcPr>
            <w:tcW w:w="1624" w:type="dxa"/>
          </w:tcPr>
          <w:p w14:paraId="2C242394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0175A595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73C3C3F8" w14:textId="77777777" w:rsidTr="007C6AB3">
        <w:trPr>
          <w:trHeight w:val="376"/>
        </w:trPr>
        <w:tc>
          <w:tcPr>
            <w:tcW w:w="1909" w:type="dxa"/>
          </w:tcPr>
          <w:p w14:paraId="45C67C18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tenure</w:t>
            </w:r>
          </w:p>
        </w:tc>
        <w:tc>
          <w:tcPr>
            <w:tcW w:w="4661" w:type="dxa"/>
          </w:tcPr>
          <w:p w14:paraId="6A937467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Number of months the customer has stayed with the company</w:t>
            </w:r>
          </w:p>
        </w:tc>
        <w:tc>
          <w:tcPr>
            <w:tcW w:w="1624" w:type="dxa"/>
          </w:tcPr>
          <w:p w14:paraId="35E5871C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927" w:type="dxa"/>
          </w:tcPr>
          <w:p w14:paraId="417D0208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Months</w:t>
            </w:r>
          </w:p>
        </w:tc>
      </w:tr>
      <w:tr w:rsidR="00A50A73" w14:paraId="70E5DC7E" w14:textId="77777777" w:rsidTr="007C6AB3">
        <w:trPr>
          <w:trHeight w:val="376"/>
        </w:trPr>
        <w:tc>
          <w:tcPr>
            <w:tcW w:w="1909" w:type="dxa"/>
          </w:tcPr>
          <w:p w14:paraId="384203D8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PhoneService</w:t>
            </w:r>
          </w:p>
        </w:tc>
        <w:tc>
          <w:tcPr>
            <w:tcW w:w="4661" w:type="dxa"/>
          </w:tcPr>
          <w:p w14:paraId="579A4DF5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phone service (Yes/No)</w:t>
            </w:r>
          </w:p>
        </w:tc>
        <w:tc>
          <w:tcPr>
            <w:tcW w:w="1624" w:type="dxa"/>
          </w:tcPr>
          <w:p w14:paraId="55AD9DB3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0087B2E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2524B42D" w14:textId="77777777" w:rsidTr="007C6AB3">
        <w:trPr>
          <w:trHeight w:val="376"/>
        </w:trPr>
        <w:tc>
          <w:tcPr>
            <w:tcW w:w="1909" w:type="dxa"/>
          </w:tcPr>
          <w:p w14:paraId="3D48B28E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MultipleLines</w:t>
            </w:r>
          </w:p>
        </w:tc>
        <w:tc>
          <w:tcPr>
            <w:tcW w:w="4661" w:type="dxa"/>
          </w:tcPr>
          <w:p w14:paraId="28F6BC71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multiple lines (Yes/No)</w:t>
            </w:r>
          </w:p>
        </w:tc>
        <w:tc>
          <w:tcPr>
            <w:tcW w:w="1624" w:type="dxa"/>
          </w:tcPr>
          <w:p w14:paraId="1CA80023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41A0452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50362469" w14:textId="77777777" w:rsidTr="007C6AB3">
        <w:trPr>
          <w:trHeight w:val="376"/>
        </w:trPr>
        <w:tc>
          <w:tcPr>
            <w:tcW w:w="1909" w:type="dxa"/>
          </w:tcPr>
          <w:p w14:paraId="0C20FBE4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InternetService</w:t>
            </w:r>
          </w:p>
        </w:tc>
        <w:tc>
          <w:tcPr>
            <w:tcW w:w="4661" w:type="dxa"/>
          </w:tcPr>
          <w:p w14:paraId="686C0FA0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Customer’s internet service provider (DSL, Fiber optic, No)</w:t>
            </w:r>
          </w:p>
        </w:tc>
        <w:tc>
          <w:tcPr>
            <w:tcW w:w="1624" w:type="dxa"/>
          </w:tcPr>
          <w:p w14:paraId="14A0570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663667B9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4A96D1B6" w14:textId="77777777" w:rsidTr="007C6AB3">
        <w:trPr>
          <w:trHeight w:val="376"/>
        </w:trPr>
        <w:tc>
          <w:tcPr>
            <w:tcW w:w="1909" w:type="dxa"/>
          </w:tcPr>
          <w:p w14:paraId="481FA1D1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OnlineSecurity</w:t>
            </w:r>
          </w:p>
        </w:tc>
        <w:tc>
          <w:tcPr>
            <w:tcW w:w="4661" w:type="dxa"/>
          </w:tcPr>
          <w:p w14:paraId="008FA852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online security add-on (Yes/No)</w:t>
            </w:r>
          </w:p>
        </w:tc>
        <w:tc>
          <w:tcPr>
            <w:tcW w:w="1624" w:type="dxa"/>
          </w:tcPr>
          <w:p w14:paraId="2238F9A7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ECE476B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41616EBA" w14:textId="77777777" w:rsidTr="007C6AB3">
        <w:trPr>
          <w:trHeight w:val="376"/>
        </w:trPr>
        <w:tc>
          <w:tcPr>
            <w:tcW w:w="1909" w:type="dxa"/>
          </w:tcPr>
          <w:p w14:paraId="16F822B0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OnlineBackup</w:t>
            </w:r>
          </w:p>
        </w:tc>
        <w:tc>
          <w:tcPr>
            <w:tcW w:w="4661" w:type="dxa"/>
          </w:tcPr>
          <w:p w14:paraId="48577F2C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online backup add-on (Yes/No)</w:t>
            </w:r>
          </w:p>
        </w:tc>
        <w:tc>
          <w:tcPr>
            <w:tcW w:w="1624" w:type="dxa"/>
          </w:tcPr>
          <w:p w14:paraId="5FB68E87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986BF2F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25D399B2" w14:textId="77777777" w:rsidTr="007C6AB3">
        <w:trPr>
          <w:trHeight w:val="376"/>
        </w:trPr>
        <w:tc>
          <w:tcPr>
            <w:tcW w:w="1909" w:type="dxa"/>
          </w:tcPr>
          <w:p w14:paraId="51E1AAC3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DeviceProtection</w:t>
            </w:r>
          </w:p>
        </w:tc>
        <w:tc>
          <w:tcPr>
            <w:tcW w:w="4661" w:type="dxa"/>
          </w:tcPr>
          <w:p w14:paraId="5960E8D5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device protection add-on (Yes/No)</w:t>
            </w:r>
          </w:p>
        </w:tc>
        <w:tc>
          <w:tcPr>
            <w:tcW w:w="1624" w:type="dxa"/>
          </w:tcPr>
          <w:p w14:paraId="75D12617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3AF4414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0AEC2AA8" w14:textId="77777777" w:rsidTr="007C6AB3">
        <w:trPr>
          <w:trHeight w:val="376"/>
        </w:trPr>
        <w:tc>
          <w:tcPr>
            <w:tcW w:w="1909" w:type="dxa"/>
          </w:tcPr>
          <w:p w14:paraId="41BC00D4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TechSupport</w:t>
            </w:r>
          </w:p>
        </w:tc>
        <w:tc>
          <w:tcPr>
            <w:tcW w:w="4661" w:type="dxa"/>
          </w:tcPr>
          <w:p w14:paraId="6478A393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tech support add-on (Yes/No)</w:t>
            </w:r>
          </w:p>
        </w:tc>
        <w:tc>
          <w:tcPr>
            <w:tcW w:w="1624" w:type="dxa"/>
          </w:tcPr>
          <w:p w14:paraId="03282116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358A04F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14D147B4" w14:textId="77777777" w:rsidTr="007C6AB3">
        <w:trPr>
          <w:trHeight w:val="376"/>
        </w:trPr>
        <w:tc>
          <w:tcPr>
            <w:tcW w:w="1909" w:type="dxa"/>
          </w:tcPr>
          <w:p w14:paraId="212D33BE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StreamingTV</w:t>
            </w:r>
          </w:p>
        </w:tc>
        <w:tc>
          <w:tcPr>
            <w:tcW w:w="4661" w:type="dxa"/>
          </w:tcPr>
          <w:p w14:paraId="5E26C927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streaming TV add-on (Yes/No)</w:t>
            </w:r>
          </w:p>
        </w:tc>
        <w:tc>
          <w:tcPr>
            <w:tcW w:w="1624" w:type="dxa"/>
          </w:tcPr>
          <w:p w14:paraId="10FFC1CD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3EBA86C7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3435137F" w14:textId="77777777" w:rsidTr="007C6AB3">
        <w:trPr>
          <w:trHeight w:val="376"/>
        </w:trPr>
        <w:tc>
          <w:tcPr>
            <w:tcW w:w="1909" w:type="dxa"/>
          </w:tcPr>
          <w:p w14:paraId="3BB87BD7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StreamingMovies</w:t>
            </w:r>
          </w:p>
        </w:tc>
        <w:tc>
          <w:tcPr>
            <w:tcW w:w="4661" w:type="dxa"/>
          </w:tcPr>
          <w:p w14:paraId="2F73AA78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streaming movies add-on (Yes/No)</w:t>
            </w:r>
          </w:p>
        </w:tc>
        <w:tc>
          <w:tcPr>
            <w:tcW w:w="1624" w:type="dxa"/>
          </w:tcPr>
          <w:p w14:paraId="035F7C63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01339DB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374D4D58" w14:textId="77777777" w:rsidTr="007C6AB3">
        <w:trPr>
          <w:trHeight w:val="376"/>
        </w:trPr>
        <w:tc>
          <w:tcPr>
            <w:tcW w:w="1909" w:type="dxa"/>
          </w:tcPr>
          <w:p w14:paraId="7339CF91" w14:textId="77777777" w:rsidR="00A50A73" w:rsidRPr="003E5D0B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Contract</w:t>
            </w:r>
          </w:p>
        </w:tc>
        <w:tc>
          <w:tcPr>
            <w:tcW w:w="4661" w:type="dxa"/>
          </w:tcPr>
          <w:p w14:paraId="0BDCF09E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Type of contract the customer has (Month-to-month, One year, Two year)</w:t>
            </w:r>
          </w:p>
        </w:tc>
        <w:tc>
          <w:tcPr>
            <w:tcW w:w="1624" w:type="dxa"/>
          </w:tcPr>
          <w:p w14:paraId="36078DBA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5AD4F87A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1DB1D103" w14:textId="77777777" w:rsidTr="007C6AB3">
        <w:trPr>
          <w:trHeight w:val="376"/>
        </w:trPr>
        <w:tc>
          <w:tcPr>
            <w:tcW w:w="1909" w:type="dxa"/>
          </w:tcPr>
          <w:p w14:paraId="2B9CE776" w14:textId="77777777" w:rsidR="00A50A73" w:rsidRPr="009C1949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PaperlessBilling</w:t>
            </w:r>
          </w:p>
        </w:tc>
        <w:tc>
          <w:tcPr>
            <w:tcW w:w="4661" w:type="dxa"/>
          </w:tcPr>
          <w:p w14:paraId="3D686013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uses paperless billing (Yes/No)</w:t>
            </w:r>
          </w:p>
        </w:tc>
        <w:tc>
          <w:tcPr>
            <w:tcW w:w="1624" w:type="dxa"/>
          </w:tcPr>
          <w:p w14:paraId="683A9A4F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2B3EA7A3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6438F22B" w14:textId="77777777" w:rsidTr="007C6AB3">
        <w:trPr>
          <w:trHeight w:val="376"/>
        </w:trPr>
        <w:tc>
          <w:tcPr>
            <w:tcW w:w="1909" w:type="dxa"/>
          </w:tcPr>
          <w:p w14:paraId="49AC2DCA" w14:textId="77777777" w:rsidR="00A50A73" w:rsidRPr="009C1949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PaymentMethod</w:t>
            </w:r>
          </w:p>
        </w:tc>
        <w:tc>
          <w:tcPr>
            <w:tcW w:w="4661" w:type="dxa"/>
          </w:tcPr>
          <w:p w14:paraId="6D658615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Customer’s payment method (Electronic check, Mailed check, etc.)</w:t>
            </w:r>
          </w:p>
        </w:tc>
        <w:tc>
          <w:tcPr>
            <w:tcW w:w="1624" w:type="dxa"/>
          </w:tcPr>
          <w:p w14:paraId="6AD5BC74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24AB8C7A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A50A73" w14:paraId="57FFF5D2" w14:textId="77777777" w:rsidTr="007C6AB3">
        <w:trPr>
          <w:trHeight w:val="376"/>
        </w:trPr>
        <w:tc>
          <w:tcPr>
            <w:tcW w:w="1909" w:type="dxa"/>
          </w:tcPr>
          <w:p w14:paraId="77AF5141" w14:textId="77777777" w:rsidR="00A50A73" w:rsidRPr="009C1949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MonthlyCharges</w:t>
            </w:r>
          </w:p>
        </w:tc>
        <w:tc>
          <w:tcPr>
            <w:tcW w:w="4661" w:type="dxa"/>
          </w:tcPr>
          <w:p w14:paraId="1BCD3190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The amount charged to the customer monthly</w:t>
            </w:r>
          </w:p>
        </w:tc>
        <w:tc>
          <w:tcPr>
            <w:tcW w:w="1624" w:type="dxa"/>
          </w:tcPr>
          <w:p w14:paraId="29F31A09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927" w:type="dxa"/>
          </w:tcPr>
          <w:p w14:paraId="6E3A920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USD</w:t>
            </w:r>
          </w:p>
        </w:tc>
      </w:tr>
      <w:tr w:rsidR="00A50A73" w14:paraId="1A3837D6" w14:textId="77777777" w:rsidTr="007C6AB3">
        <w:trPr>
          <w:trHeight w:val="376"/>
        </w:trPr>
        <w:tc>
          <w:tcPr>
            <w:tcW w:w="1909" w:type="dxa"/>
          </w:tcPr>
          <w:p w14:paraId="118661D1" w14:textId="77777777" w:rsidR="00A50A73" w:rsidRPr="009C1949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TotalCharges</w:t>
            </w:r>
          </w:p>
        </w:tc>
        <w:tc>
          <w:tcPr>
            <w:tcW w:w="4661" w:type="dxa"/>
          </w:tcPr>
          <w:p w14:paraId="6B63514F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The total amount charged to the customer</w:t>
            </w:r>
          </w:p>
        </w:tc>
        <w:tc>
          <w:tcPr>
            <w:tcW w:w="1624" w:type="dxa"/>
          </w:tcPr>
          <w:p w14:paraId="5C33415A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927" w:type="dxa"/>
          </w:tcPr>
          <w:p w14:paraId="355F0B1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USD</w:t>
            </w:r>
          </w:p>
        </w:tc>
      </w:tr>
      <w:tr w:rsidR="00A50A73" w14:paraId="0E25A4E9" w14:textId="77777777" w:rsidTr="007C6AB3">
        <w:trPr>
          <w:trHeight w:val="376"/>
        </w:trPr>
        <w:tc>
          <w:tcPr>
            <w:tcW w:w="1909" w:type="dxa"/>
          </w:tcPr>
          <w:p w14:paraId="79C2CA1B" w14:textId="77777777" w:rsidR="00A50A73" w:rsidRPr="009C1949" w:rsidRDefault="00A50A73" w:rsidP="007C6AB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Churn</w:t>
            </w:r>
          </w:p>
        </w:tc>
        <w:tc>
          <w:tcPr>
            <w:tcW w:w="4661" w:type="dxa"/>
          </w:tcPr>
          <w:p w14:paraId="40D064F2" w14:textId="77777777" w:rsidR="00A50A73" w:rsidRDefault="00A50A73" w:rsidP="007C6AB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churned (Yes/No)</w:t>
            </w:r>
          </w:p>
        </w:tc>
        <w:tc>
          <w:tcPr>
            <w:tcW w:w="1624" w:type="dxa"/>
          </w:tcPr>
          <w:p w14:paraId="15BD6A90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1EADD734" w14:textId="77777777" w:rsidR="00A50A73" w:rsidRPr="0007136F" w:rsidRDefault="00A50A73" w:rsidP="007C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</w:tbl>
    <w:p w14:paraId="553428E7" w14:textId="77777777" w:rsidR="00A50A73" w:rsidRDefault="00A50A73" w:rsidP="00A50A73">
      <w:pPr>
        <w:rPr>
          <w:rFonts w:ascii="Times New Roman" w:hAnsi="Times New Roman" w:cs="Times New Roman"/>
        </w:rPr>
      </w:pPr>
    </w:p>
    <w:p w14:paraId="4D1210D7" w14:textId="77777777" w:rsidR="00A50A73" w:rsidRDefault="00A50A73" w:rsidP="00A50A73">
      <w:pPr>
        <w:rPr>
          <w:rFonts w:ascii="Times New Roman" w:hAnsi="Times New Roman" w:cs="Times New Roman"/>
        </w:rPr>
      </w:pPr>
    </w:p>
    <w:p w14:paraId="491CE9A9" w14:textId="77777777" w:rsidR="00A50A73" w:rsidRDefault="00A50A73" w:rsidP="00A50A73">
      <w:pPr>
        <w:rPr>
          <w:rFonts w:ascii="Times New Roman" w:hAnsi="Times New Roman" w:cs="Times New Roman"/>
        </w:rPr>
      </w:pPr>
    </w:p>
    <w:p w14:paraId="753CE543" w14:textId="77777777" w:rsidR="00A50A73" w:rsidRPr="000B4F1B" w:rsidRDefault="00A50A73" w:rsidP="00A50A73">
      <w:pPr>
        <w:rPr>
          <w:rFonts w:ascii="Times New Roman" w:hAnsi="Times New Roman" w:cs="Times New Roman"/>
        </w:rPr>
      </w:pPr>
    </w:p>
    <w:p w14:paraId="3C34389F" w14:textId="77777777" w:rsidR="00A50A73" w:rsidRPr="00513450" w:rsidRDefault="00A50A73" w:rsidP="00A50A73">
      <w:pPr>
        <w:rPr>
          <w:rFonts w:ascii="Times New Roman" w:hAnsi="Times New Roman" w:cs="Times New Roman"/>
        </w:rPr>
      </w:pPr>
    </w:p>
    <w:p w14:paraId="3A6CFA36" w14:textId="77777777" w:rsidR="00A50A73" w:rsidRPr="001C5350" w:rsidRDefault="00A50A73" w:rsidP="00A50A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0542A" w14:textId="77777777" w:rsidR="0054408C" w:rsidRDefault="0054408C">
      <w:pPr>
        <w:rPr>
          <w:rFonts w:ascii="Times New Roman" w:eastAsia="Times New Roman" w:hAnsi="Times New Roman" w:cs="Times New Roman"/>
        </w:rPr>
      </w:pPr>
    </w:p>
    <w:sectPr w:rsidR="005440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809A5"/>
    <w:multiLevelType w:val="multilevel"/>
    <w:tmpl w:val="74C41F7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52820140">
    <w:abstractNumId w:val="0"/>
  </w:num>
  <w:num w:numId="2" w16cid:durableId="479195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6635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1179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6906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5536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8C"/>
    <w:rsid w:val="0054408C"/>
    <w:rsid w:val="00816EFE"/>
    <w:rsid w:val="00A5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288E"/>
  <w15:docId w15:val="{A33A4381-21C5-4224-89E5-B9572E9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VtyIxmJoPeTYRTpbf8C5zcpnw==">CgMxLjA4AHIhMUJoSm9OSjlSZ1RnQUhiQWlPWGg2dGdUU2p0dUZrUG94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jeevesh nandan tripathi</cp:lastModifiedBy>
  <cp:revision>2</cp:revision>
  <dcterms:created xsi:type="dcterms:W3CDTF">2013-12-23T23:15:00Z</dcterms:created>
  <dcterms:modified xsi:type="dcterms:W3CDTF">2025-04-03T09:43:00Z</dcterms:modified>
</cp:coreProperties>
</file>